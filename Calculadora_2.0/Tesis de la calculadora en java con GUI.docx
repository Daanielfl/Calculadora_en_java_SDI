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A77" w:rsidRPr="00D34F96" w:rsidRDefault="004A2FF5">
      <w:pPr>
        <w:jc w:val="center"/>
        <w:rPr>
          <w:lang w:val="es-AR"/>
        </w:rPr>
      </w:pPr>
      <w:r>
        <w:rPr>
          <w:rFonts w:ascii="Arial" w:hAnsi="Arial"/>
          <w:sz w:val="24"/>
          <w:lang w:val="es-AR"/>
        </w:rPr>
        <w:t>Ipetym 246 Amadeo Sabatini</w:t>
      </w:r>
      <w:r w:rsidR="002E065C" w:rsidRPr="00D34F96">
        <w:rPr>
          <w:rFonts w:ascii="Arial" w:hAnsi="Arial"/>
          <w:sz w:val="24"/>
          <w:lang w:val="es-AR"/>
        </w:rPr>
        <w:br/>
      </w:r>
      <w:r>
        <w:rPr>
          <w:rFonts w:ascii="Arial" w:hAnsi="Arial"/>
          <w:sz w:val="24"/>
          <w:lang w:val="es-AR"/>
        </w:rPr>
        <w:t>5to C de programación</w:t>
      </w:r>
      <w:r w:rsidR="002E065C" w:rsidRPr="00D34F96">
        <w:rPr>
          <w:rFonts w:ascii="Arial" w:hAnsi="Arial"/>
          <w:sz w:val="24"/>
          <w:lang w:val="es-AR"/>
        </w:rPr>
        <w:br/>
        <w:t>Nombre de la Institución</w:t>
      </w:r>
    </w:p>
    <w:p w:rsidR="00173A77" w:rsidRPr="00D34F96" w:rsidRDefault="002E065C">
      <w:pPr>
        <w:rPr>
          <w:lang w:val="es-AR"/>
        </w:rPr>
      </w:pPr>
      <w:r w:rsidRPr="00D34F96">
        <w:rPr>
          <w:lang w:val="es-AR"/>
        </w:rPr>
        <w:br/>
      </w:r>
    </w:p>
    <w:p w:rsidR="00173A77" w:rsidRPr="00D34F96" w:rsidRDefault="004A2FF5">
      <w:pPr>
        <w:jc w:val="center"/>
        <w:rPr>
          <w:lang w:val="es-AR"/>
        </w:rPr>
      </w:pPr>
      <w:r>
        <w:rPr>
          <w:rFonts w:ascii="Arial" w:hAnsi="Arial"/>
          <w:sz w:val="52"/>
          <w:lang w:val="es-AR"/>
        </w:rPr>
        <w:t>Calculadora en java con Interfaz Gráfica</w:t>
      </w:r>
    </w:p>
    <w:p w:rsidR="00173A77" w:rsidRPr="00D34F96" w:rsidRDefault="002E065C">
      <w:pPr>
        <w:rPr>
          <w:lang w:val="es-AR"/>
        </w:rPr>
      </w:pPr>
      <w:r w:rsidRPr="00D34F96">
        <w:rPr>
          <w:lang w:val="es-AR"/>
        </w:rPr>
        <w:br/>
      </w:r>
    </w:p>
    <w:p w:rsidR="00173A77" w:rsidRDefault="004A2FF5">
      <w:pPr>
        <w:rPr>
          <w:rFonts w:ascii="Arial" w:hAnsi="Arial"/>
          <w:sz w:val="24"/>
          <w:lang w:val="es-AR"/>
        </w:rPr>
      </w:pPr>
      <w:r>
        <w:rPr>
          <w:rFonts w:ascii="Arial" w:hAnsi="Arial"/>
          <w:sz w:val="24"/>
          <w:lang w:val="es-AR"/>
        </w:rPr>
        <w:t>Carlos Daniel Ortiz</w:t>
      </w:r>
      <w:r w:rsidR="002E065C" w:rsidRPr="00D34F96">
        <w:rPr>
          <w:rFonts w:ascii="Arial" w:hAnsi="Arial"/>
          <w:sz w:val="24"/>
          <w:lang w:val="es-AR"/>
        </w:rPr>
        <w:br/>
      </w:r>
      <w:r>
        <w:rPr>
          <w:rFonts w:ascii="Arial" w:hAnsi="Arial"/>
          <w:sz w:val="24"/>
          <w:lang w:val="es-AR"/>
        </w:rPr>
        <w:t>15-11-2024</w:t>
      </w:r>
    </w:p>
    <w:p w:rsidR="004A2FF5" w:rsidRDefault="004A2FF5">
      <w:pPr>
        <w:rPr>
          <w:rFonts w:ascii="Arial" w:hAnsi="Arial"/>
          <w:sz w:val="24"/>
          <w:lang w:val="es-AR"/>
        </w:rPr>
      </w:pPr>
    </w:p>
    <w:p w:rsidR="004A2FF5" w:rsidRPr="004A2FF5" w:rsidRDefault="004A2FF5" w:rsidP="004A2FF5">
      <w:pPr>
        <w:pStyle w:val="Prrafodelista"/>
        <w:numPr>
          <w:ilvl w:val="0"/>
          <w:numId w:val="11"/>
        </w:numPr>
        <w:rPr>
          <w:rFonts w:ascii="Arial" w:hAnsi="Arial"/>
          <w:sz w:val="24"/>
          <w:lang w:val="es-AR"/>
        </w:rPr>
      </w:pPr>
      <w:r w:rsidRPr="004A2FF5">
        <w:rPr>
          <w:rFonts w:ascii="Arial" w:hAnsi="Arial"/>
          <w:sz w:val="24"/>
          <w:lang w:val="es-AR"/>
        </w:rPr>
        <w:t>¿Qué es una Interfaz Gráfica?</w:t>
      </w:r>
    </w:p>
    <w:p w:rsidR="004A2FF5" w:rsidRDefault="004A2FF5" w:rsidP="004A2FF5">
      <w:pPr>
        <w:rPr>
          <w:rFonts w:ascii="Arial" w:hAnsi="Arial"/>
          <w:sz w:val="24"/>
          <w:lang w:val="es-AR"/>
        </w:rPr>
      </w:pPr>
      <w:r w:rsidRPr="004A2FF5">
        <w:rPr>
          <w:rFonts w:ascii="Arial" w:hAnsi="Arial"/>
          <w:sz w:val="24"/>
          <w:lang w:val="es-AR"/>
        </w:rPr>
        <w:t>La interfaz gráfica de usuario, conocida también como GUI, es un programa informático que actúa de in</w:t>
      </w:r>
      <w:r>
        <w:rPr>
          <w:rFonts w:ascii="Arial" w:hAnsi="Arial"/>
          <w:sz w:val="24"/>
          <w:lang w:val="es-AR"/>
        </w:rPr>
        <w:t>terfaz de usuario, utilizando</w:t>
      </w:r>
      <w:r w:rsidRPr="004A2FF5">
        <w:rPr>
          <w:rFonts w:ascii="Arial" w:hAnsi="Arial"/>
          <w:sz w:val="24"/>
          <w:lang w:val="es-AR"/>
        </w:rPr>
        <w:t xml:space="preserve"> imágenes y gráficos para representar la información y acciones disponibles en la interfaz.</w:t>
      </w:r>
    </w:p>
    <w:p w:rsidR="004A2FF5" w:rsidRDefault="004A2FF5" w:rsidP="004A2FF5">
      <w:pPr>
        <w:rPr>
          <w:rFonts w:ascii="Arial" w:hAnsi="Arial"/>
          <w:sz w:val="24"/>
          <w:lang w:val="es-AR"/>
        </w:rPr>
      </w:pPr>
    </w:p>
    <w:p w:rsidR="004A2FF5" w:rsidRDefault="004A2FF5" w:rsidP="004A2FF5">
      <w:pPr>
        <w:pStyle w:val="Prrafodelista"/>
        <w:numPr>
          <w:ilvl w:val="0"/>
          <w:numId w:val="10"/>
        </w:numPr>
        <w:rPr>
          <w:rFonts w:ascii="Arial" w:hAnsi="Arial"/>
          <w:sz w:val="24"/>
          <w:lang w:val="es-AR"/>
        </w:rPr>
      </w:pPr>
      <w:r w:rsidRPr="004A2FF5">
        <w:rPr>
          <w:rFonts w:ascii="Arial" w:hAnsi="Arial"/>
          <w:sz w:val="24"/>
          <w:lang w:val="es-AR"/>
        </w:rPr>
        <w:t xml:space="preserve">Búsqueda de </w:t>
      </w:r>
      <w:r>
        <w:rPr>
          <w:rFonts w:ascii="Arial" w:hAnsi="Arial"/>
          <w:sz w:val="24"/>
          <w:lang w:val="es-AR"/>
        </w:rPr>
        <w:t>información</w:t>
      </w:r>
    </w:p>
    <w:p w:rsidR="004F12B6" w:rsidRDefault="004A2FF5">
      <w:pPr>
        <w:rPr>
          <w:rFonts w:ascii="Arial" w:hAnsi="Arial"/>
          <w:sz w:val="24"/>
          <w:lang w:val="es-AR"/>
        </w:rPr>
      </w:pPr>
      <w:r>
        <w:rPr>
          <w:rFonts w:ascii="Arial" w:hAnsi="Arial"/>
          <w:sz w:val="24"/>
          <w:lang w:val="es-AR"/>
        </w:rPr>
        <w:t>Busque información en YouTube y también le pregunte a ChatGPT</w:t>
      </w:r>
      <w:r w:rsidR="004F12B6">
        <w:rPr>
          <w:rFonts w:ascii="Arial" w:hAnsi="Arial"/>
          <w:sz w:val="24"/>
          <w:lang w:val="es-AR"/>
        </w:rPr>
        <w:t>.</w:t>
      </w:r>
      <w:r>
        <w:rPr>
          <w:rFonts w:ascii="Arial" w:hAnsi="Arial"/>
          <w:sz w:val="24"/>
          <w:lang w:val="es-AR"/>
        </w:rPr>
        <w:t xml:space="preserve"> </w:t>
      </w:r>
    </w:p>
    <w:p w:rsidR="004F12B6" w:rsidRDefault="004F12B6">
      <w:pPr>
        <w:rPr>
          <w:rFonts w:ascii="Arial" w:hAnsi="Arial"/>
          <w:sz w:val="24"/>
          <w:lang w:val="es-AR"/>
        </w:rPr>
      </w:pPr>
      <w:r>
        <w:rPr>
          <w:rFonts w:ascii="Arial" w:hAnsi="Arial"/>
          <w:sz w:val="24"/>
          <w:lang w:val="es-AR"/>
        </w:rPr>
        <w:t>L</w:t>
      </w:r>
      <w:r w:rsidR="004A2FF5">
        <w:rPr>
          <w:rFonts w:ascii="Arial" w:hAnsi="Arial"/>
          <w:sz w:val="24"/>
          <w:lang w:val="es-AR"/>
        </w:rPr>
        <w:t xml:space="preserve">a primera opción </w:t>
      </w:r>
      <w:r>
        <w:rPr>
          <w:rFonts w:ascii="Arial" w:hAnsi="Arial"/>
          <w:sz w:val="24"/>
          <w:lang w:val="es-AR"/>
        </w:rPr>
        <w:t>que vi era crear la GUI (Interfaz Gráfica) en Python, pero el drama era que tenía que subir el código de java a un servidor para que Python pudiera interactuar con el mismo, llamando las funciones ya declaradas en java.</w:t>
      </w:r>
    </w:p>
    <w:p w:rsidR="004F12B6" w:rsidRDefault="004F12B6">
      <w:pPr>
        <w:rPr>
          <w:rFonts w:ascii="Arial" w:hAnsi="Arial"/>
          <w:sz w:val="24"/>
          <w:lang w:val="es-AR"/>
        </w:rPr>
      </w:pPr>
      <w:r>
        <w:rPr>
          <w:rFonts w:ascii="Arial" w:hAnsi="Arial"/>
          <w:sz w:val="24"/>
          <w:lang w:val="es-AR"/>
        </w:rPr>
        <w:t>En la clase le consulte al profesor, pero un compañero nombró Net Beans, me llamo la atención y me puse a investigar y cuando busque videos de que trataba Net Beans me pareció mas fácil y más cómodo trabajar en este entorno de programación.</w:t>
      </w:r>
    </w:p>
    <w:p w:rsidR="009E4CB3" w:rsidRDefault="009E4CB3">
      <w:pPr>
        <w:rPr>
          <w:rFonts w:ascii="Arial" w:hAnsi="Arial"/>
          <w:sz w:val="24"/>
          <w:lang w:val="es-AR"/>
        </w:rPr>
      </w:pPr>
      <w:r>
        <w:rPr>
          <w:rFonts w:ascii="Arial" w:hAnsi="Arial"/>
          <w:sz w:val="24"/>
          <w:lang w:val="es-AR"/>
        </w:rPr>
        <w:t>Busqué</w:t>
      </w:r>
      <w:r w:rsidR="004F12B6">
        <w:rPr>
          <w:rFonts w:ascii="Arial" w:hAnsi="Arial"/>
          <w:sz w:val="24"/>
          <w:lang w:val="es-AR"/>
        </w:rPr>
        <w:t xml:space="preserve"> un video de </w:t>
      </w:r>
      <w:r>
        <w:rPr>
          <w:rFonts w:ascii="Arial" w:hAnsi="Arial"/>
          <w:sz w:val="24"/>
          <w:lang w:val="es-AR"/>
        </w:rPr>
        <w:t>YouTube</w:t>
      </w:r>
      <w:r w:rsidR="004F12B6">
        <w:rPr>
          <w:rFonts w:ascii="Arial" w:hAnsi="Arial"/>
          <w:sz w:val="24"/>
          <w:lang w:val="es-AR"/>
        </w:rPr>
        <w:t xml:space="preserve"> para guiarme en la creación de la calculadora</w:t>
      </w:r>
      <w:r>
        <w:rPr>
          <w:rFonts w:ascii="Arial" w:hAnsi="Arial"/>
          <w:sz w:val="24"/>
          <w:lang w:val="es-AR"/>
        </w:rPr>
        <w:t xml:space="preserve">, vi muchos videos, porque no estaban todas las funciones que yo quería usar en un solo video. </w:t>
      </w:r>
    </w:p>
    <w:p w:rsidR="00F90301" w:rsidRPr="00A3766D" w:rsidRDefault="00FE4F87" w:rsidP="009D5078">
      <w:pPr>
        <w:rPr>
          <w:rFonts w:ascii="Arial" w:hAnsi="Arial"/>
          <w:sz w:val="24"/>
          <w:lang w:val="es-AR"/>
        </w:rPr>
      </w:pPr>
      <w:r>
        <w:rPr>
          <w:rFonts w:ascii="Arial" w:hAnsi="Arial"/>
          <w:sz w:val="24"/>
          <w:lang w:val="es-AR"/>
        </w:rPr>
        <w:t>Algunos de los videos que vi para agregar las funciones que quería fueron:</w:t>
      </w:r>
      <w:r>
        <w:rPr>
          <w:rFonts w:ascii="Arial" w:hAnsi="Arial"/>
          <w:sz w:val="24"/>
          <w:lang w:val="es-AR"/>
        </w:rPr>
        <w:br/>
      </w:r>
      <w:hyperlink r:id="rId8" w:history="1">
        <w:r w:rsidRPr="001048F0">
          <w:rPr>
            <w:rStyle w:val="Hipervnculo"/>
            <w:rFonts w:ascii="Arial" w:hAnsi="Arial"/>
            <w:sz w:val="24"/>
            <w:lang w:val="es-AR"/>
          </w:rPr>
          <w:t>https://youtu.be/UdFoQ3D-FB0?si=O_TVcWo8eM1HkokU</w:t>
        </w:r>
      </w:hyperlink>
      <w:r>
        <w:rPr>
          <w:rFonts w:ascii="Arial" w:hAnsi="Arial"/>
          <w:sz w:val="24"/>
          <w:lang w:val="es-AR"/>
        </w:rPr>
        <w:br/>
      </w:r>
      <w:hyperlink r:id="rId9" w:history="1">
        <w:r w:rsidRPr="001048F0">
          <w:rPr>
            <w:rStyle w:val="Hipervnculo"/>
            <w:rFonts w:ascii="Arial" w:hAnsi="Arial"/>
            <w:sz w:val="24"/>
            <w:lang w:val="es-AR"/>
          </w:rPr>
          <w:t>https://youtu.be/WMt8_e9TIDQ?si=kkugJnV5vszr_ZmC</w:t>
        </w:r>
      </w:hyperlink>
      <w:r>
        <w:rPr>
          <w:lang w:val="es-AR"/>
        </w:rPr>
        <w:br/>
      </w:r>
      <w:hyperlink r:id="rId10" w:history="1">
        <w:r w:rsidRPr="001048F0">
          <w:rPr>
            <w:rStyle w:val="Hipervnculo"/>
            <w:rFonts w:ascii="Arial" w:hAnsi="Arial"/>
            <w:sz w:val="24"/>
            <w:lang w:val="es-AR"/>
          </w:rPr>
          <w:t>https://youtu.be/g8EyzEHYu_o?si=EOmgoYrsKLB9uUR2</w:t>
        </w:r>
      </w:hyperlink>
      <w:r>
        <w:rPr>
          <w:rFonts w:ascii="Arial" w:hAnsi="Arial"/>
          <w:sz w:val="24"/>
          <w:lang w:val="es-AR"/>
        </w:rPr>
        <w:br/>
      </w:r>
      <w:hyperlink r:id="rId11" w:history="1">
        <w:r w:rsidRPr="001048F0">
          <w:rPr>
            <w:rStyle w:val="Hipervnculo"/>
            <w:rFonts w:ascii="Arial" w:hAnsi="Arial"/>
            <w:sz w:val="24"/>
            <w:lang w:val="es-AR"/>
          </w:rPr>
          <w:t>https://youtu.be/LvZq7Ljbqec?si=uwaS6yC4Y98UhMyr</w:t>
        </w:r>
      </w:hyperlink>
      <w:r w:rsidR="008D6A25">
        <w:rPr>
          <w:rFonts w:ascii="Arial" w:hAnsi="Arial"/>
          <w:sz w:val="24"/>
          <w:lang w:val="es-AR"/>
        </w:rPr>
        <w:br/>
      </w:r>
    </w:p>
    <w:p w:rsidR="009D5078" w:rsidRDefault="009D5078" w:rsidP="009D5078">
      <w:pPr>
        <w:rPr>
          <w:rFonts w:ascii="Arial" w:hAnsi="Arial" w:cs="Arial"/>
          <w:lang w:val="es-AR"/>
        </w:rPr>
      </w:pPr>
      <w:r>
        <w:rPr>
          <w:rFonts w:ascii="Arial" w:hAnsi="Arial" w:cs="Arial"/>
          <w:lang w:val="es-AR"/>
        </w:rPr>
        <w:t>Crear el ejecutable fue más fácil de lo que imagine.</w:t>
      </w:r>
    </w:p>
    <w:p w:rsidR="009D5078" w:rsidRDefault="009D5078" w:rsidP="009D5078">
      <w:pPr>
        <w:rPr>
          <w:rFonts w:ascii="Arial" w:hAnsi="Arial" w:cs="Arial"/>
          <w:lang w:val="es-AR"/>
        </w:rPr>
      </w:pPr>
      <w:r>
        <w:rPr>
          <w:rFonts w:ascii="Arial" w:hAnsi="Arial" w:cs="Arial"/>
          <w:lang w:val="es-AR"/>
        </w:rPr>
        <w:lastRenderedPageBreak/>
        <w:t>Funciones que cumple mi calculadora:</w:t>
      </w:r>
    </w:p>
    <w:p w:rsidR="009D5078" w:rsidRDefault="009D5078" w:rsidP="009D5078">
      <w:pPr>
        <w:rPr>
          <w:rFonts w:ascii="Arial" w:hAnsi="Arial" w:cs="Arial"/>
          <w:lang w:val="es-AR"/>
        </w:rPr>
      </w:pPr>
      <w:r w:rsidRPr="009D5078">
        <w:rPr>
          <w:rFonts w:ascii="Arial" w:hAnsi="Arial" w:cs="Arial"/>
          <w:lang w:val="es-AR"/>
        </w:rPr>
        <w:t>^</w:t>
      </w:r>
      <w:r w:rsidRPr="009D5078">
        <w:rPr>
          <w:rFonts w:ascii="Arial" w:hAnsi="Arial" w:cs="Arial"/>
          <w:lang w:val="es-AR"/>
        </w:rPr>
        <w:t xml:space="preserve"> =</w:t>
      </w:r>
      <w:r w:rsidR="005461A7">
        <w:rPr>
          <w:rFonts w:ascii="Arial" w:hAnsi="Arial" w:cs="Arial"/>
          <w:lang w:val="es-AR"/>
        </w:rPr>
        <w:t xml:space="preserve"> Eleva</w:t>
      </w:r>
    </w:p>
    <w:p w:rsidR="005461A7" w:rsidRDefault="005461A7" w:rsidP="009D5078">
      <w:pPr>
        <w:rPr>
          <w:rFonts w:ascii="Arial" w:hAnsi="Arial" w:cs="Arial"/>
          <w:lang w:val="es-AR"/>
        </w:rPr>
      </w:pPr>
      <w:r w:rsidRPr="005461A7">
        <w:rPr>
          <w:rFonts w:ascii="Arial" w:hAnsi="Arial" w:cs="Arial"/>
          <w:lang w:val="es-AR"/>
        </w:rPr>
        <w:sym w:font="Wingdings" w:char="F0DF"/>
      </w:r>
      <w:r>
        <w:rPr>
          <w:rFonts w:ascii="Arial" w:hAnsi="Arial" w:cs="Arial"/>
          <w:lang w:val="es-AR"/>
        </w:rPr>
        <w:t xml:space="preserve"> = Elimina </w:t>
      </w:r>
    </w:p>
    <w:p w:rsidR="005461A7" w:rsidRDefault="005461A7" w:rsidP="005461A7">
      <w:pPr>
        <w:rPr>
          <w:rFonts w:ascii="Arial" w:hAnsi="Arial" w:cs="Arial"/>
          <w:lang w:val="es-AR"/>
        </w:rPr>
      </w:pPr>
      <w:r>
        <w:rPr>
          <w:rFonts w:ascii="Arial" w:hAnsi="Arial" w:cs="Arial"/>
          <w:lang w:val="es-AR"/>
        </w:rPr>
        <w:t xml:space="preserve">* = Multiplica </w:t>
      </w:r>
    </w:p>
    <w:p w:rsidR="005461A7" w:rsidRDefault="005461A7" w:rsidP="005461A7">
      <w:pPr>
        <w:rPr>
          <w:rFonts w:ascii="Arial" w:hAnsi="Arial" w:cs="Arial"/>
          <w:lang w:val="es-AR"/>
        </w:rPr>
      </w:pPr>
      <w:r>
        <w:rPr>
          <w:rFonts w:ascii="Arial" w:hAnsi="Arial" w:cs="Arial"/>
          <w:lang w:val="es-AR"/>
        </w:rPr>
        <w:t>+ = Suma</w:t>
      </w:r>
    </w:p>
    <w:p w:rsidR="005461A7" w:rsidRDefault="005461A7" w:rsidP="005461A7">
      <w:pPr>
        <w:rPr>
          <w:rFonts w:ascii="Arial" w:hAnsi="Arial" w:cs="Arial"/>
          <w:lang w:val="es-AR"/>
        </w:rPr>
      </w:pPr>
      <w:r>
        <w:rPr>
          <w:rFonts w:ascii="Arial" w:hAnsi="Arial" w:cs="Arial"/>
          <w:lang w:val="es-AR"/>
        </w:rPr>
        <w:t>-= resta</w:t>
      </w:r>
    </w:p>
    <w:p w:rsidR="005461A7" w:rsidRDefault="005461A7" w:rsidP="005461A7">
      <w:pPr>
        <w:rPr>
          <w:rFonts w:ascii="Arial" w:hAnsi="Arial" w:cs="Arial"/>
          <w:lang w:val="es-AR"/>
        </w:rPr>
      </w:pPr>
      <w:r>
        <w:rPr>
          <w:rFonts w:ascii="Arial" w:hAnsi="Arial" w:cs="Arial"/>
          <w:lang w:val="es-AR"/>
        </w:rPr>
        <w:t>/ = Divide</w:t>
      </w:r>
    </w:p>
    <w:p w:rsidR="005461A7" w:rsidRDefault="005461A7" w:rsidP="005461A7">
      <w:pPr>
        <w:rPr>
          <w:rFonts w:ascii="Arial" w:hAnsi="Arial" w:cs="Arial"/>
          <w:lang w:val="es-AR"/>
        </w:rPr>
      </w:pPr>
    </w:p>
    <w:p w:rsidR="005461A7" w:rsidRDefault="005461A7" w:rsidP="005461A7">
      <w:pPr>
        <w:rPr>
          <w:rFonts w:ascii="Arial" w:hAnsi="Arial" w:cs="Arial"/>
          <w:lang w:val="es-AR"/>
        </w:rPr>
      </w:pPr>
      <w:r>
        <w:rPr>
          <w:rFonts w:ascii="Arial" w:hAnsi="Arial" w:cs="Arial"/>
          <w:lang w:val="es-AR"/>
        </w:rPr>
        <w:t>Explicación de algunas líneas de código:</w:t>
      </w:r>
    </w:p>
    <w:p w:rsidR="005461A7" w:rsidRDefault="005461A7" w:rsidP="005461A7">
      <w:pPr>
        <w:rPr>
          <w:rFonts w:ascii="Arial" w:hAnsi="Arial" w:cs="Arial"/>
          <w:lang w:val="es-AR"/>
        </w:rPr>
      </w:pPr>
      <w:r>
        <w:rPr>
          <w:rFonts w:ascii="Arial" w:hAnsi="Arial" w:cs="Arial"/>
          <w:lang w:val="es-AR"/>
        </w:rPr>
        <w:t>Las Variables</w:t>
      </w:r>
    </w:p>
    <w:p w:rsidR="005461A7" w:rsidRDefault="005461A7" w:rsidP="005461A7">
      <w:pPr>
        <w:rPr>
          <w:rFonts w:ascii="Arial" w:hAnsi="Arial" w:cs="Arial"/>
          <w:lang w:val="es-AR"/>
        </w:rPr>
      </w:pPr>
      <w:r>
        <w:rPr>
          <w:rFonts w:ascii="Arial" w:hAnsi="Arial" w:cs="Arial"/>
          <w:noProof/>
        </w:rPr>
        <w:drawing>
          <wp:inline distT="0" distB="0" distL="0" distR="0">
            <wp:extent cx="6048375" cy="84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s Usadas.JPG"/>
                    <pic:cNvPicPr/>
                  </pic:nvPicPr>
                  <pic:blipFill>
                    <a:blip r:embed="rId12">
                      <a:extLst>
                        <a:ext uri="{28A0092B-C50C-407E-A947-70E740481C1C}">
                          <a14:useLocalDpi xmlns:a14="http://schemas.microsoft.com/office/drawing/2010/main" val="0"/>
                        </a:ext>
                      </a:extLst>
                    </a:blip>
                    <a:stretch>
                      <a:fillRect/>
                    </a:stretch>
                  </pic:blipFill>
                  <pic:spPr>
                    <a:xfrm>
                      <a:off x="0" y="0"/>
                      <a:ext cx="6048375" cy="847725"/>
                    </a:xfrm>
                    <a:prstGeom prst="rect">
                      <a:avLst/>
                    </a:prstGeom>
                  </pic:spPr>
                </pic:pic>
              </a:graphicData>
            </a:graphic>
          </wp:inline>
        </w:drawing>
      </w:r>
    </w:p>
    <w:p w:rsidR="005461A7" w:rsidRDefault="005461A7" w:rsidP="005461A7">
      <w:pPr>
        <w:rPr>
          <w:rFonts w:ascii="Arial" w:hAnsi="Arial" w:cs="Arial"/>
          <w:lang w:val="es-AR"/>
        </w:rPr>
      </w:pPr>
      <w:r>
        <w:rPr>
          <w:rFonts w:ascii="Arial" w:hAnsi="Arial" w:cs="Arial"/>
          <w:lang w:val="es-AR"/>
        </w:rPr>
        <w:t>Las variables que utilize en mi código son: primernumero, segundonumero y operador.</w:t>
      </w:r>
    </w:p>
    <w:p w:rsidR="005461A7" w:rsidRDefault="005461A7" w:rsidP="005461A7">
      <w:pPr>
        <w:rPr>
          <w:rFonts w:ascii="Arial" w:hAnsi="Arial" w:cs="Arial"/>
          <w:lang w:val="es-AR"/>
        </w:rPr>
      </w:pPr>
      <w:r>
        <w:rPr>
          <w:rFonts w:ascii="Arial" w:hAnsi="Arial" w:cs="Arial"/>
          <w:lang w:val="es-AR"/>
        </w:rPr>
        <w:t>primernumero y segundonumero están declarados como flotantes, ya que el usuario puede necesitar números decimales además de enteros.</w:t>
      </w:r>
    </w:p>
    <w:p w:rsidR="005461A7" w:rsidRDefault="005461A7" w:rsidP="005461A7">
      <w:pPr>
        <w:rPr>
          <w:rFonts w:ascii="Arial" w:hAnsi="Arial" w:cs="Arial"/>
          <w:lang w:val="es-AR"/>
        </w:rPr>
      </w:pPr>
      <w:r>
        <w:rPr>
          <w:rFonts w:ascii="Arial" w:hAnsi="Arial" w:cs="Arial"/>
          <w:lang w:val="es-AR"/>
        </w:rPr>
        <w:t>El operador está declarado como cadena de texto porque el usuario ingresara la acción que dese realizar y con un Switch preguntar la operación a realizar.</w:t>
      </w:r>
    </w:p>
    <w:p w:rsidR="005461A7" w:rsidRDefault="005461A7" w:rsidP="005461A7">
      <w:pPr>
        <w:rPr>
          <w:rFonts w:ascii="Arial" w:hAnsi="Arial" w:cs="Arial"/>
          <w:lang w:val="es-AR"/>
        </w:rPr>
      </w:pPr>
    </w:p>
    <w:p w:rsidR="009708ED" w:rsidRPr="005461A7" w:rsidRDefault="009708ED" w:rsidP="005461A7">
      <w:pPr>
        <w:rPr>
          <w:rFonts w:ascii="Arial" w:hAnsi="Arial" w:cs="Arial"/>
          <w:lang w:val="es-AR"/>
        </w:rPr>
      </w:pPr>
      <w:r>
        <w:rPr>
          <w:rFonts w:ascii="Arial" w:hAnsi="Arial" w:cs="Arial"/>
          <w:lang w:val="es-AR"/>
        </w:rPr>
        <w:t>Las Operaciones:</w:t>
      </w:r>
    </w:p>
    <w:p w:rsidR="005461A7" w:rsidRPr="005461A7" w:rsidRDefault="005461A7" w:rsidP="005461A7">
      <w:pPr>
        <w:rPr>
          <w:rFonts w:ascii="Arial" w:hAnsi="Arial" w:cs="Arial"/>
          <w:lang w:val="es-AR"/>
        </w:rPr>
      </w:pPr>
      <w:r>
        <w:rPr>
          <w:rFonts w:ascii="Arial" w:hAnsi="Arial" w:cs="Arial"/>
          <w:noProof/>
        </w:rPr>
        <w:drawing>
          <wp:inline distT="0" distB="0" distL="0" distR="0">
            <wp:extent cx="638175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resa operación.JPG"/>
                    <pic:cNvPicPr/>
                  </pic:nvPicPr>
                  <pic:blipFill>
                    <a:blip r:embed="rId13">
                      <a:extLst>
                        <a:ext uri="{28A0092B-C50C-407E-A947-70E740481C1C}">
                          <a14:useLocalDpi xmlns:a14="http://schemas.microsoft.com/office/drawing/2010/main" val="0"/>
                        </a:ext>
                      </a:extLst>
                    </a:blip>
                    <a:stretch>
                      <a:fillRect/>
                    </a:stretch>
                  </pic:blipFill>
                  <pic:spPr>
                    <a:xfrm>
                      <a:off x="0" y="0"/>
                      <a:ext cx="6381750" cy="666750"/>
                    </a:xfrm>
                    <a:prstGeom prst="rect">
                      <a:avLst/>
                    </a:prstGeom>
                  </pic:spPr>
                </pic:pic>
              </a:graphicData>
            </a:graphic>
          </wp:inline>
        </w:drawing>
      </w:r>
    </w:p>
    <w:p w:rsidR="005461A7" w:rsidRPr="005461A7" w:rsidRDefault="009708ED" w:rsidP="005461A7">
      <w:pPr>
        <w:rPr>
          <w:rFonts w:ascii="Arial" w:hAnsi="Arial" w:cs="Arial"/>
          <w:lang w:val="es-AR"/>
        </w:rPr>
      </w:pPr>
      <w:r>
        <w:rPr>
          <w:rFonts w:ascii="Arial" w:hAnsi="Arial" w:cs="Arial"/>
          <w:lang w:val="es-AR"/>
        </w:rPr>
        <w:t xml:space="preserve">Una vez que el usuario presiona la operación en la Interfaz, esta vacía la pantalla dando lugar a que pueda ingresar otro numero el usuario. </w:t>
      </w:r>
      <w:r>
        <w:rPr>
          <w:rFonts w:ascii="Arial" w:hAnsi="Arial" w:cs="Arial"/>
          <w:lang w:val="es-AR"/>
        </w:rPr>
        <w:br/>
        <w:t>La calculadora que hice solo puede sumar hasta dos números.</w:t>
      </w:r>
    </w:p>
    <w:p w:rsidR="005461A7" w:rsidRPr="005461A7" w:rsidRDefault="009708ED" w:rsidP="005461A7">
      <w:pPr>
        <w:rPr>
          <w:rFonts w:ascii="Arial" w:hAnsi="Arial" w:cs="Arial"/>
          <w:lang w:val="es-AR"/>
        </w:rPr>
      </w:pPr>
      <w:r>
        <w:rPr>
          <w:rFonts w:ascii="Arial" w:hAnsi="Arial" w:cs="Arial"/>
          <w:lang w:val="es-AR"/>
        </w:rPr>
        <w:t>Ingresa Números:</w:t>
      </w:r>
    </w:p>
    <w:p w:rsidR="005461A7" w:rsidRPr="005461A7" w:rsidRDefault="009708ED" w:rsidP="005461A7">
      <w:pPr>
        <w:rPr>
          <w:rFonts w:ascii="Arial" w:hAnsi="Arial" w:cs="Arial"/>
          <w:lang w:val="es-AR"/>
        </w:rPr>
      </w:pPr>
      <w:r>
        <w:rPr>
          <w:rFonts w:ascii="Arial" w:hAnsi="Arial" w:cs="Arial"/>
          <w:noProof/>
        </w:rPr>
        <w:drawing>
          <wp:inline distT="0" distB="0" distL="0" distR="0">
            <wp:extent cx="64008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resa Número.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381000"/>
                    </a:xfrm>
                    <a:prstGeom prst="rect">
                      <a:avLst/>
                    </a:prstGeom>
                  </pic:spPr>
                </pic:pic>
              </a:graphicData>
            </a:graphic>
          </wp:inline>
        </w:drawing>
      </w:r>
    </w:p>
    <w:p w:rsidR="005461A7" w:rsidRDefault="009708ED" w:rsidP="005461A7">
      <w:pPr>
        <w:rPr>
          <w:rFonts w:ascii="Arial" w:hAnsi="Arial" w:cs="Arial"/>
          <w:lang w:val="es-AR"/>
        </w:rPr>
      </w:pPr>
      <w:r>
        <w:rPr>
          <w:rFonts w:ascii="Arial" w:hAnsi="Arial" w:cs="Arial"/>
          <w:lang w:val="es-AR"/>
        </w:rPr>
        <w:t>Acá el usuario puede ingresar números libremente, ya que una vez que haya ingresado un numero cualquiera, el código tomara el que ya está, agregándole el número nuevo.</w:t>
      </w:r>
    </w:p>
    <w:p w:rsidR="005C5288" w:rsidRDefault="005C5288" w:rsidP="005461A7">
      <w:pPr>
        <w:rPr>
          <w:rFonts w:ascii="Arial" w:hAnsi="Arial" w:cs="Arial"/>
          <w:lang w:val="es-AR"/>
        </w:rPr>
      </w:pPr>
    </w:p>
    <w:p w:rsidR="009708ED" w:rsidRPr="005461A7" w:rsidRDefault="009708ED" w:rsidP="005461A7">
      <w:pPr>
        <w:rPr>
          <w:rFonts w:ascii="Arial" w:hAnsi="Arial" w:cs="Arial"/>
          <w:lang w:val="es-AR"/>
        </w:rPr>
      </w:pPr>
      <w:r>
        <w:rPr>
          <w:rFonts w:ascii="Arial" w:hAnsi="Arial" w:cs="Arial"/>
          <w:lang w:val="es-AR"/>
        </w:rPr>
        <w:t>La Coma:</w:t>
      </w:r>
    </w:p>
    <w:p w:rsidR="005461A7" w:rsidRPr="005461A7" w:rsidRDefault="009708ED" w:rsidP="005461A7">
      <w:pPr>
        <w:rPr>
          <w:rFonts w:ascii="Arial" w:hAnsi="Arial" w:cs="Arial"/>
          <w:lang w:val="es-AR"/>
        </w:rPr>
      </w:pPr>
      <w:r>
        <w:rPr>
          <w:rFonts w:ascii="Arial" w:hAnsi="Arial" w:cs="Arial"/>
          <w:noProof/>
        </w:rPr>
        <w:drawing>
          <wp:inline distT="0" distB="0" distL="0" distR="0">
            <wp:extent cx="6343650" cy="742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gresa la Coma.JPG"/>
                    <pic:cNvPicPr/>
                  </pic:nvPicPr>
                  <pic:blipFill>
                    <a:blip r:embed="rId15">
                      <a:extLst>
                        <a:ext uri="{28A0092B-C50C-407E-A947-70E740481C1C}">
                          <a14:useLocalDpi xmlns:a14="http://schemas.microsoft.com/office/drawing/2010/main" val="0"/>
                        </a:ext>
                      </a:extLst>
                    </a:blip>
                    <a:stretch>
                      <a:fillRect/>
                    </a:stretch>
                  </pic:blipFill>
                  <pic:spPr>
                    <a:xfrm>
                      <a:off x="0" y="0"/>
                      <a:ext cx="6343650" cy="742950"/>
                    </a:xfrm>
                    <a:prstGeom prst="rect">
                      <a:avLst/>
                    </a:prstGeom>
                  </pic:spPr>
                </pic:pic>
              </a:graphicData>
            </a:graphic>
          </wp:inline>
        </w:drawing>
      </w:r>
    </w:p>
    <w:p w:rsidR="005461A7" w:rsidRDefault="005C5288" w:rsidP="005461A7">
      <w:pPr>
        <w:rPr>
          <w:rFonts w:ascii="Arial" w:hAnsi="Arial" w:cs="Arial"/>
          <w:lang w:val="es-AR"/>
        </w:rPr>
      </w:pPr>
      <w:r>
        <w:rPr>
          <w:rFonts w:ascii="Arial" w:hAnsi="Arial" w:cs="Arial"/>
          <w:lang w:val="es-AR"/>
        </w:rPr>
        <w:t>Para ingresar una coma al número, pregunta si ya hay una en pantalla. Si no hay, pone la coma sin problema, pero, si ya hay una coma, el programa no hace nada.</w:t>
      </w:r>
    </w:p>
    <w:p w:rsidR="005C5288" w:rsidRDefault="005C5288" w:rsidP="005461A7">
      <w:pPr>
        <w:rPr>
          <w:rFonts w:ascii="Arial" w:hAnsi="Arial" w:cs="Arial"/>
          <w:lang w:val="es-AR"/>
        </w:rPr>
      </w:pPr>
    </w:p>
    <w:p w:rsidR="005C5288" w:rsidRDefault="005C5288" w:rsidP="005461A7">
      <w:pPr>
        <w:rPr>
          <w:rFonts w:ascii="Arial" w:hAnsi="Arial" w:cs="Arial"/>
          <w:lang w:val="es-AR"/>
        </w:rPr>
      </w:pPr>
      <w:r>
        <w:rPr>
          <w:rFonts w:ascii="Arial" w:hAnsi="Arial" w:cs="Arial"/>
          <w:lang w:val="es-AR"/>
        </w:rPr>
        <w:t>Función para quitar los ceros sobrantes:</w:t>
      </w:r>
    </w:p>
    <w:p w:rsidR="005C5288" w:rsidRPr="005461A7" w:rsidRDefault="005C5288" w:rsidP="005461A7">
      <w:pPr>
        <w:rPr>
          <w:rFonts w:ascii="Arial" w:hAnsi="Arial" w:cs="Arial"/>
          <w:lang w:val="es-AR"/>
        </w:rPr>
      </w:pPr>
      <w:r>
        <w:rPr>
          <w:rFonts w:ascii="Arial" w:hAnsi="Arial" w:cs="Arial"/>
          <w:noProof/>
        </w:rPr>
        <w:drawing>
          <wp:inline distT="0" distB="0" distL="0" distR="0">
            <wp:extent cx="6381750"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cion quitacero.JPG"/>
                    <pic:cNvPicPr/>
                  </pic:nvPicPr>
                  <pic:blipFill>
                    <a:blip r:embed="rId16">
                      <a:extLst>
                        <a:ext uri="{28A0092B-C50C-407E-A947-70E740481C1C}">
                          <a14:useLocalDpi xmlns:a14="http://schemas.microsoft.com/office/drawing/2010/main" val="0"/>
                        </a:ext>
                      </a:extLst>
                    </a:blip>
                    <a:stretch>
                      <a:fillRect/>
                    </a:stretch>
                  </pic:blipFill>
                  <pic:spPr>
                    <a:xfrm>
                      <a:off x="0" y="0"/>
                      <a:ext cx="6381750" cy="1295400"/>
                    </a:xfrm>
                    <a:prstGeom prst="rect">
                      <a:avLst/>
                    </a:prstGeom>
                  </pic:spPr>
                </pic:pic>
              </a:graphicData>
            </a:graphic>
          </wp:inline>
        </w:drawing>
      </w:r>
    </w:p>
    <w:p w:rsidR="005461A7" w:rsidRDefault="005C5288" w:rsidP="005461A7">
      <w:pPr>
        <w:rPr>
          <w:rFonts w:ascii="Arial" w:hAnsi="Arial" w:cs="Arial"/>
          <w:lang w:val="es-AR"/>
        </w:rPr>
      </w:pPr>
      <w:r>
        <w:rPr>
          <w:rFonts w:ascii="Arial" w:hAnsi="Arial" w:cs="Arial"/>
          <w:lang w:val="es-AR"/>
        </w:rPr>
        <w:t xml:space="preserve">Como trabaje con </w:t>
      </w:r>
      <w:r w:rsidR="00F90301">
        <w:rPr>
          <w:rFonts w:ascii="Arial" w:hAnsi="Arial" w:cs="Arial"/>
          <w:lang w:val="es-AR"/>
        </w:rPr>
        <w:t>números</w:t>
      </w:r>
      <w:r>
        <w:rPr>
          <w:rFonts w:ascii="Arial" w:hAnsi="Arial" w:cs="Arial"/>
          <w:lang w:val="es-AR"/>
        </w:rPr>
        <w:t xml:space="preserve"> flotantes, siempre devolvía 2.0</w:t>
      </w:r>
      <w:r w:rsidR="00F90301">
        <w:rPr>
          <w:rFonts w:ascii="Arial" w:hAnsi="Arial" w:cs="Arial"/>
          <w:lang w:val="es-AR"/>
        </w:rPr>
        <w:t>0</w:t>
      </w:r>
      <w:r>
        <w:rPr>
          <w:rFonts w:ascii="Arial" w:hAnsi="Arial" w:cs="Arial"/>
          <w:lang w:val="es-AR"/>
        </w:rPr>
        <w:t xml:space="preserve"> y no queda muy bien que digamos, </w:t>
      </w:r>
      <w:r w:rsidR="00F90301">
        <w:rPr>
          <w:rFonts w:ascii="Arial" w:hAnsi="Arial" w:cs="Arial"/>
          <w:lang w:val="es-AR"/>
        </w:rPr>
        <w:t>más</w:t>
      </w:r>
      <w:r>
        <w:rPr>
          <w:rFonts w:ascii="Arial" w:hAnsi="Arial" w:cs="Arial"/>
          <w:lang w:val="es-AR"/>
        </w:rPr>
        <w:t xml:space="preserve"> cuando el usuario no lo solicita. </w:t>
      </w:r>
    </w:p>
    <w:p w:rsidR="005C5288" w:rsidRDefault="005C5288" w:rsidP="005461A7">
      <w:pPr>
        <w:rPr>
          <w:rFonts w:ascii="Arial" w:hAnsi="Arial" w:cs="Arial"/>
          <w:lang w:val="es-AR"/>
        </w:rPr>
      </w:pPr>
      <w:r>
        <w:rPr>
          <w:rFonts w:ascii="Arial" w:hAnsi="Arial" w:cs="Arial"/>
          <w:lang w:val="es-AR"/>
        </w:rPr>
        <w:t xml:space="preserve">Entonces esta función lo que hace es pasar a cadena de texto el </w:t>
      </w:r>
      <w:r w:rsidR="00F90301">
        <w:rPr>
          <w:rFonts w:ascii="Arial" w:hAnsi="Arial" w:cs="Arial"/>
          <w:lang w:val="es-AR"/>
        </w:rPr>
        <w:t>número</w:t>
      </w:r>
      <w:r>
        <w:rPr>
          <w:rFonts w:ascii="Arial" w:hAnsi="Arial" w:cs="Arial"/>
          <w:lang w:val="es-AR"/>
        </w:rPr>
        <w:t xml:space="preserve">, mide el </w:t>
      </w:r>
      <w:r w:rsidR="00F90301">
        <w:rPr>
          <w:rFonts w:ascii="Arial" w:hAnsi="Arial" w:cs="Arial"/>
          <w:lang w:val="es-AR"/>
        </w:rPr>
        <w:t>número y le elimina los dos ceros sobrantes.</w:t>
      </w:r>
    </w:p>
    <w:p w:rsidR="00F90301" w:rsidRDefault="00F90301" w:rsidP="005461A7">
      <w:pPr>
        <w:rPr>
          <w:rFonts w:ascii="Arial" w:hAnsi="Arial" w:cs="Arial"/>
          <w:lang w:val="es-AR"/>
        </w:rPr>
      </w:pPr>
    </w:p>
    <w:p w:rsidR="00F90301" w:rsidRDefault="00F90301" w:rsidP="005461A7">
      <w:pPr>
        <w:rPr>
          <w:rFonts w:ascii="Arial" w:hAnsi="Arial" w:cs="Arial"/>
          <w:lang w:val="es-AR"/>
        </w:rPr>
      </w:pPr>
      <w:r>
        <w:rPr>
          <w:rFonts w:ascii="Arial" w:hAnsi="Arial" w:cs="Arial"/>
          <w:lang w:val="es-AR"/>
        </w:rPr>
        <w:t>Botón DELETE:</w:t>
      </w:r>
    </w:p>
    <w:p w:rsidR="00F90301" w:rsidRPr="005461A7" w:rsidRDefault="00F90301" w:rsidP="005461A7">
      <w:pPr>
        <w:rPr>
          <w:rFonts w:ascii="Arial" w:hAnsi="Arial" w:cs="Arial"/>
          <w:lang w:val="es-AR"/>
        </w:rPr>
      </w:pPr>
      <w:r>
        <w:rPr>
          <w:rFonts w:ascii="Arial" w:hAnsi="Arial" w:cs="Arial"/>
          <w:noProof/>
        </w:rPr>
        <w:drawing>
          <wp:inline distT="0" distB="0" distL="0" distR="0">
            <wp:extent cx="6410325" cy="962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ón DEL.JPG"/>
                    <pic:cNvPicPr/>
                  </pic:nvPicPr>
                  <pic:blipFill>
                    <a:blip r:embed="rId17">
                      <a:extLst>
                        <a:ext uri="{28A0092B-C50C-407E-A947-70E740481C1C}">
                          <a14:useLocalDpi xmlns:a14="http://schemas.microsoft.com/office/drawing/2010/main" val="0"/>
                        </a:ext>
                      </a:extLst>
                    </a:blip>
                    <a:stretch>
                      <a:fillRect/>
                    </a:stretch>
                  </pic:blipFill>
                  <pic:spPr>
                    <a:xfrm>
                      <a:off x="0" y="0"/>
                      <a:ext cx="6410325" cy="962025"/>
                    </a:xfrm>
                    <a:prstGeom prst="rect">
                      <a:avLst/>
                    </a:prstGeom>
                  </pic:spPr>
                </pic:pic>
              </a:graphicData>
            </a:graphic>
          </wp:inline>
        </w:drawing>
      </w:r>
    </w:p>
    <w:p w:rsidR="005461A7" w:rsidRDefault="00F90301" w:rsidP="005461A7">
      <w:pPr>
        <w:rPr>
          <w:rFonts w:ascii="Arial" w:hAnsi="Arial" w:cs="Arial"/>
          <w:lang w:val="es-AR"/>
        </w:rPr>
      </w:pPr>
      <w:r>
        <w:rPr>
          <w:rFonts w:ascii="Arial" w:hAnsi="Arial" w:cs="Arial"/>
          <w:lang w:val="es-AR"/>
        </w:rPr>
        <w:t xml:space="preserve">Acá convierto lo que hay en pantalla a cadena de texto, con la función length() cuento la cantidad, y solo le elimino uno. Hace lo mismo cada vez que el usuario presiona en la GUI el icono </w:t>
      </w:r>
      <w:r w:rsidRPr="00F90301">
        <w:rPr>
          <w:rFonts w:ascii="Arial" w:hAnsi="Arial" w:cs="Arial"/>
          <w:lang w:val="es-AR"/>
        </w:rPr>
        <w:sym w:font="Wingdings" w:char="F0DF"/>
      </w:r>
      <w:r>
        <w:rPr>
          <w:rFonts w:ascii="Arial" w:hAnsi="Arial" w:cs="Arial"/>
          <w:lang w:val="es-AR"/>
        </w:rPr>
        <w:t xml:space="preserve"> y solo elimina un carácter en este caso.</w:t>
      </w:r>
    </w:p>
    <w:p w:rsidR="00A3766D" w:rsidRDefault="00A3766D" w:rsidP="005461A7">
      <w:pPr>
        <w:rPr>
          <w:rFonts w:ascii="Arial" w:hAnsi="Arial" w:cs="Arial"/>
          <w:lang w:val="es-AR"/>
        </w:rPr>
      </w:pPr>
    </w:p>
    <w:p w:rsidR="00A3766D" w:rsidRDefault="00A3766D" w:rsidP="005461A7">
      <w:pPr>
        <w:rPr>
          <w:rFonts w:ascii="Arial" w:hAnsi="Arial" w:cs="Arial"/>
          <w:lang w:val="es-AR"/>
        </w:rPr>
      </w:pPr>
      <w:r>
        <w:rPr>
          <w:rFonts w:ascii="Arial" w:hAnsi="Arial" w:cs="Arial"/>
          <w:lang w:val="es-AR"/>
        </w:rPr>
        <w:t>El Archivo EXE:</w:t>
      </w:r>
    </w:p>
    <w:p w:rsidR="00A3766D" w:rsidRDefault="00A3766D" w:rsidP="005461A7">
      <w:pPr>
        <w:rPr>
          <w:rFonts w:ascii="Arial" w:hAnsi="Arial"/>
          <w:sz w:val="24"/>
          <w:lang w:val="es-AR"/>
        </w:rPr>
      </w:pPr>
      <w:r>
        <w:rPr>
          <w:rFonts w:ascii="Arial" w:hAnsi="Arial" w:cs="Arial"/>
          <w:lang w:val="es-AR"/>
        </w:rPr>
        <w:t xml:space="preserve">Esta creo que fue la más fácil de todas, lo realice viendo este video </w:t>
      </w:r>
    </w:p>
    <w:p w:rsidR="00A3766D" w:rsidRDefault="00A3766D" w:rsidP="005461A7">
      <w:pPr>
        <w:rPr>
          <w:rFonts w:ascii="Arial" w:hAnsi="Arial"/>
          <w:sz w:val="24"/>
          <w:lang w:val="es-AR"/>
        </w:rPr>
      </w:pPr>
      <w:r w:rsidRPr="00FE4F87">
        <w:rPr>
          <w:rFonts w:ascii="Arial" w:hAnsi="Arial"/>
          <w:sz w:val="24"/>
          <w:lang w:val="es-AR"/>
        </w:rPr>
        <w:sym w:font="Wingdings" w:char="F0E0"/>
      </w:r>
      <w:r>
        <w:rPr>
          <w:lang w:val="es-AR"/>
        </w:rPr>
        <w:t xml:space="preserve"> </w:t>
      </w:r>
      <w:hyperlink r:id="rId18" w:history="1">
        <w:r w:rsidRPr="001048F0">
          <w:rPr>
            <w:rStyle w:val="Hipervnculo"/>
            <w:rFonts w:ascii="Arial" w:hAnsi="Arial"/>
            <w:sz w:val="24"/>
            <w:lang w:val="es-AR"/>
          </w:rPr>
          <w:t>https://youtu.be/H8JMCUUtnww?si=6f-w5_15TB8bYXHG</w:t>
        </w:r>
      </w:hyperlink>
    </w:p>
    <w:p w:rsidR="00A3766D" w:rsidRDefault="00A3766D" w:rsidP="005461A7">
      <w:pPr>
        <w:rPr>
          <w:rFonts w:ascii="Arial" w:hAnsi="Arial"/>
          <w:sz w:val="24"/>
          <w:lang w:val="es-AR"/>
        </w:rPr>
      </w:pPr>
      <w:r>
        <w:rPr>
          <w:rFonts w:ascii="Arial" w:hAnsi="Arial"/>
          <w:sz w:val="24"/>
          <w:lang w:val="es-AR"/>
        </w:rPr>
        <w:lastRenderedPageBreak/>
        <w:t>A la primera ya me había salido así que pude presentar la versión de prueba de la calculadora.</w:t>
      </w:r>
    </w:p>
    <w:p w:rsidR="00A3766D" w:rsidRDefault="00A3766D" w:rsidP="005461A7">
      <w:pPr>
        <w:rPr>
          <w:rFonts w:ascii="Arial" w:hAnsi="Arial" w:cs="Arial"/>
          <w:lang w:val="es-AR"/>
        </w:rPr>
      </w:pPr>
    </w:p>
    <w:p w:rsidR="00A3766D" w:rsidRDefault="00A3766D" w:rsidP="005461A7">
      <w:pPr>
        <w:rPr>
          <w:rFonts w:ascii="Arial" w:hAnsi="Arial" w:cs="Arial"/>
          <w:lang w:val="es-AR"/>
        </w:rPr>
      </w:pPr>
    </w:p>
    <w:p w:rsidR="00A3766D" w:rsidRDefault="00A3766D" w:rsidP="005461A7">
      <w:pPr>
        <w:rPr>
          <w:rFonts w:ascii="Arial" w:hAnsi="Arial" w:cs="Arial"/>
          <w:lang w:val="es-AR"/>
        </w:rPr>
      </w:pPr>
      <w:r>
        <w:rPr>
          <w:rFonts w:ascii="Arial" w:hAnsi="Arial" w:cs="Arial"/>
          <w:lang w:val="es-AR"/>
        </w:rPr>
        <w:t>Esta son todas las funciones que tiene mi calculadora, la verdad fue muy divertido tener que buscar por nuestra cuenta información, no tuvimos ayuda directa, más bien fue indirecta. Sé que podría optimizar y mejorar aún más mi calculadora, pero, estoy bastante satisfecho.</w:t>
      </w:r>
      <w:bookmarkStart w:id="0" w:name="_GoBack"/>
      <w:bookmarkEnd w:id="0"/>
    </w:p>
    <w:p w:rsidR="00A3766D" w:rsidRPr="005461A7" w:rsidRDefault="00A3766D" w:rsidP="005461A7">
      <w:pPr>
        <w:rPr>
          <w:rFonts w:ascii="Arial" w:hAnsi="Arial" w:cs="Arial"/>
          <w:lang w:val="es-AR"/>
        </w:rPr>
      </w:pPr>
    </w:p>
    <w:p w:rsidR="005461A7" w:rsidRDefault="005461A7" w:rsidP="005461A7">
      <w:pPr>
        <w:rPr>
          <w:rFonts w:ascii="Arial" w:hAnsi="Arial" w:cs="Arial"/>
          <w:lang w:val="es-AR"/>
        </w:rPr>
      </w:pPr>
    </w:p>
    <w:p w:rsidR="009708ED" w:rsidRDefault="009708ED" w:rsidP="005461A7">
      <w:pPr>
        <w:jc w:val="right"/>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9708ED" w:rsidRPr="009708ED" w:rsidRDefault="009708ED" w:rsidP="009708ED">
      <w:pPr>
        <w:rPr>
          <w:rFonts w:ascii="Arial" w:hAnsi="Arial" w:cs="Arial"/>
          <w:lang w:val="es-AR"/>
        </w:rPr>
      </w:pPr>
    </w:p>
    <w:p w:rsidR="005461A7" w:rsidRPr="009708ED" w:rsidRDefault="005461A7" w:rsidP="009708ED">
      <w:pPr>
        <w:rPr>
          <w:rFonts w:ascii="Arial" w:hAnsi="Arial" w:cs="Arial"/>
          <w:lang w:val="es-AR"/>
        </w:rPr>
      </w:pPr>
    </w:p>
    <w:sectPr w:rsidR="005461A7" w:rsidRPr="009708ED" w:rsidSect="00034616">
      <w:footerReference w:type="default" r:id="rId19"/>
      <w:pgSz w:w="11906" w:h="16838"/>
      <w:pgMar w:top="1417" w:right="850" w:bottom="850" w:left="1417" w:header="283"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65C" w:rsidRDefault="002E065C">
      <w:pPr>
        <w:spacing w:after="0" w:line="240" w:lineRule="auto"/>
      </w:pPr>
      <w:r>
        <w:separator/>
      </w:r>
    </w:p>
  </w:endnote>
  <w:endnote w:type="continuationSeparator" w:id="0">
    <w:p w:rsidR="002E065C" w:rsidRDefault="002E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083272"/>
      <w:docPartObj>
        <w:docPartGallery w:val="Page Numbers (Bottom of Page)"/>
        <w:docPartUnique/>
      </w:docPartObj>
    </w:sdtPr>
    <w:sdtContent>
      <w:p w:rsidR="005C5288" w:rsidRDefault="005C5288">
        <w:pPr>
          <w:pStyle w:val="Piedepgina"/>
          <w:jc w:val="right"/>
        </w:pPr>
        <w:r>
          <w:fldChar w:fldCharType="begin"/>
        </w:r>
        <w:r>
          <w:instrText>PAGE   \* MERGEFORMAT</w:instrText>
        </w:r>
        <w:r>
          <w:fldChar w:fldCharType="separate"/>
        </w:r>
        <w:r w:rsidR="00A3766D" w:rsidRPr="00A3766D">
          <w:rPr>
            <w:noProof/>
            <w:lang w:val="es-ES"/>
          </w:rPr>
          <w:t>4</w:t>
        </w:r>
        <w:r>
          <w:fldChar w:fldCharType="end"/>
        </w:r>
      </w:p>
    </w:sdtContent>
  </w:sdt>
  <w:p w:rsidR="00173A77" w:rsidRPr="009708ED" w:rsidRDefault="00173A77">
    <w:pPr>
      <w:pStyle w:val="Piedepgina"/>
      <w:jc w:val="right"/>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65C" w:rsidRDefault="002E065C">
      <w:pPr>
        <w:spacing w:after="0" w:line="240" w:lineRule="auto"/>
      </w:pPr>
      <w:r>
        <w:separator/>
      </w:r>
    </w:p>
  </w:footnote>
  <w:footnote w:type="continuationSeparator" w:id="0">
    <w:p w:rsidR="002E065C" w:rsidRDefault="002E0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71C0397"/>
    <w:multiLevelType w:val="hybridMultilevel"/>
    <w:tmpl w:val="EBEA26D4"/>
    <w:lvl w:ilvl="0" w:tplc="9AAC542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451A1"/>
    <w:multiLevelType w:val="hybridMultilevel"/>
    <w:tmpl w:val="AB347976"/>
    <w:lvl w:ilvl="0" w:tplc="E8D607E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B4100"/>
    <w:multiLevelType w:val="hybridMultilevel"/>
    <w:tmpl w:val="8E6678D0"/>
    <w:lvl w:ilvl="0" w:tplc="5D168B7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A77"/>
    <w:rsid w:val="0029639D"/>
    <w:rsid w:val="002E065C"/>
    <w:rsid w:val="00326F90"/>
    <w:rsid w:val="004A2FF5"/>
    <w:rsid w:val="004F12B6"/>
    <w:rsid w:val="005461A7"/>
    <w:rsid w:val="005C5288"/>
    <w:rsid w:val="008D6A25"/>
    <w:rsid w:val="009708ED"/>
    <w:rsid w:val="009D5078"/>
    <w:rsid w:val="009E4CB3"/>
    <w:rsid w:val="00A3766D"/>
    <w:rsid w:val="00AA1D8D"/>
    <w:rsid w:val="00B47730"/>
    <w:rsid w:val="00CB0664"/>
    <w:rsid w:val="00D34F96"/>
    <w:rsid w:val="00F90301"/>
    <w:rsid w:val="00FC693F"/>
    <w:rsid w:val="00FE4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601DDD"/>
  <w14:defaultImageDpi w14:val="300"/>
  <w15:docId w15:val="{7A6389E8-A9E5-45E7-9931-EE5492E4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E4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dFoQ3D-FB0?si=O_TVcWo8eM1HkokU" TargetMode="External"/><Relationship Id="rId13" Type="http://schemas.openxmlformats.org/officeDocument/2006/relationships/image" Target="media/image2.JPG"/><Relationship Id="rId18" Type="http://schemas.openxmlformats.org/officeDocument/2006/relationships/hyperlink" Target="https://youtu.be/H8JMCUUtnww?si=6f-w5_15TB8bYXH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vZq7Ljbqec?si=uwaS6yC4Y98UhMyr"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youtu.be/g8EyzEHYu_o?si=EOmgoYrsKLB9uUR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WMt8_e9TIDQ?si=kkugJnV5vszr_ZmC"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01B88-4FF2-4E3D-A201-8CFD78346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647</Words>
  <Characters>3338</Characters>
  <Application>Microsoft Office Word</Application>
  <DocSecurity>0</DocSecurity>
  <Lines>123</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2024-11-14T01:24:00Z</dcterms:modified>
  <cp:category/>
</cp:coreProperties>
</file>